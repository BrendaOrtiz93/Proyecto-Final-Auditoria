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A045EF" w14:paraId="2607DBF8" w14:textId="77777777">
        <w:trPr>
          <w:trHeight w:val="576"/>
        </w:trPr>
        <w:tc>
          <w:tcPr>
            <w:tcW w:w="9576" w:type="dxa"/>
            <w:vAlign w:val="bottom"/>
          </w:tcPr>
          <w:p w14:paraId="3D3E9C88" w14:textId="77777777" w:rsidR="00A045EF" w:rsidRDefault="00A045EF"/>
        </w:tc>
      </w:tr>
    </w:tbl>
    <w:p w14:paraId="168E9110" w14:textId="43B54844" w:rsidR="00A045EF" w:rsidRDefault="002D0E8A">
      <w:r>
        <w:rPr>
          <w:noProof/>
        </w:rPr>
        <w:drawing>
          <wp:anchor distT="0" distB="0" distL="114300" distR="114300" simplePos="0" relativeHeight="251658240" behindDoc="0" locked="0" layoutInCell="1" allowOverlap="1" wp14:anchorId="09AD29C7" wp14:editId="06C33F80">
            <wp:simplePos x="0" y="0"/>
            <wp:positionH relativeFrom="column">
              <wp:posOffset>-501015</wp:posOffset>
            </wp:positionH>
            <wp:positionV relativeFrom="paragraph">
              <wp:posOffset>0</wp:posOffset>
            </wp:positionV>
            <wp:extent cx="2019300" cy="876300"/>
            <wp:effectExtent l="0" t="0" r="0" b="0"/>
            <wp:wrapTopAndBottom/>
            <wp:docPr id="1032350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69"/>
                    <a:stretch/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276" w:type="pct"/>
        <w:jc w:val="center"/>
        <w:tblBorders>
          <w:bottom w:val="dashed" w:sz="6" w:space="0" w:color="808080" w:themeColor="background1" w:themeShade="80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69"/>
        <w:gridCol w:w="3703"/>
      </w:tblGrid>
      <w:tr w:rsidR="007C5A4E" w14:paraId="2A8C600A" w14:textId="77777777" w:rsidTr="007C5A4E">
        <w:trPr>
          <w:trHeight w:val="62"/>
          <w:jc w:val="center"/>
        </w:trPr>
        <w:tc>
          <w:tcPr>
            <w:tcW w:w="4924" w:type="dxa"/>
            <w:tcMar>
              <w:left w:w="0" w:type="dxa"/>
              <w:right w:w="0" w:type="dxa"/>
            </w:tcMar>
            <w:vAlign w:val="bottom"/>
          </w:tcPr>
          <w:p w14:paraId="765FCFBA" w14:textId="77777777" w:rsidR="00A045EF" w:rsidRDefault="00A045EF">
            <w:pPr>
              <w:spacing w:after="0" w:line="240" w:lineRule="auto"/>
            </w:pPr>
          </w:p>
          <w:tbl>
            <w:tblPr>
              <w:tblW w:w="58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"/>
              <w:gridCol w:w="5743"/>
            </w:tblGrid>
            <w:tr w:rsidR="007C5A4E" w14:paraId="7F836497" w14:textId="77777777" w:rsidTr="00CF134E">
              <w:trPr>
                <w:trHeight w:val="37"/>
              </w:trPr>
              <w:tc>
                <w:tcPr>
                  <w:tcW w:w="126" w:type="dxa"/>
                </w:tcPr>
                <w:p w14:paraId="54B10642" w14:textId="77777777" w:rsidR="00A045EF" w:rsidRDefault="00A045EF">
                  <w:pPr>
                    <w:pStyle w:val="Direccindeldestinatario"/>
                    <w:spacing w:after="0" w:line="240" w:lineRule="auto"/>
                  </w:pPr>
                </w:p>
              </w:tc>
              <w:tc>
                <w:tcPr>
                  <w:tcW w:w="5743" w:type="dxa"/>
                </w:tcPr>
                <w:p w14:paraId="2649FD33" w14:textId="56E0824E" w:rsidR="00A045EF" w:rsidRDefault="00A045EF">
                  <w:pPr>
                    <w:pStyle w:val="Nombredeldestinatario"/>
                    <w:spacing w:after="0" w:line="240" w:lineRule="auto"/>
                  </w:pPr>
                </w:p>
              </w:tc>
            </w:tr>
            <w:tr w:rsidR="007C5A4E" w14:paraId="7CD9AD3D" w14:textId="77777777" w:rsidTr="00CF134E">
              <w:trPr>
                <w:trHeight w:val="37"/>
              </w:trPr>
              <w:tc>
                <w:tcPr>
                  <w:tcW w:w="126" w:type="dxa"/>
                </w:tcPr>
                <w:p w14:paraId="6D966178" w14:textId="77777777" w:rsidR="00CA38E5" w:rsidRDefault="00CA38E5">
                  <w:pPr>
                    <w:pStyle w:val="Direccindeldestinatario"/>
                    <w:spacing w:after="0" w:line="240" w:lineRule="auto"/>
                  </w:pPr>
                </w:p>
              </w:tc>
              <w:tc>
                <w:tcPr>
                  <w:tcW w:w="5743" w:type="dxa"/>
                </w:tcPr>
                <w:p w14:paraId="02E099D9" w14:textId="77777777" w:rsidR="00CA38E5" w:rsidRDefault="00CA38E5" w:rsidP="002D0E8A">
                  <w:pPr>
                    <w:pStyle w:val="Nombredeldestinatario"/>
                    <w:spacing w:after="0" w:line="240" w:lineRule="auto"/>
                    <w:ind w:left="2160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  <w:p w14:paraId="3D262EAE" w14:textId="71E713F0" w:rsidR="007C5A4E" w:rsidRPr="002D0E8A" w:rsidRDefault="007C5A4E" w:rsidP="007C5A4E">
                  <w:pPr>
                    <w:pStyle w:val="Nombredeldestinatario"/>
                    <w:spacing w:after="0" w:line="240" w:lineRule="auto"/>
                    <w:ind w:left="2160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</w:p>
              </w:tc>
            </w:tr>
            <w:tr w:rsidR="007C5A4E" w14:paraId="049D9D75" w14:textId="77777777" w:rsidTr="00CF134E">
              <w:trPr>
                <w:trHeight w:val="29"/>
              </w:trPr>
              <w:tc>
                <w:tcPr>
                  <w:tcW w:w="126" w:type="dxa"/>
                </w:tcPr>
                <w:p w14:paraId="6EB6F79A" w14:textId="025C7B52" w:rsidR="00A045EF" w:rsidRDefault="00A045EF" w:rsidP="002D0E8A">
                  <w:pPr>
                    <w:pStyle w:val="Direccindelremitente"/>
                    <w:spacing w:after="0" w:line="240" w:lineRule="auto"/>
                    <w:rPr>
                      <w:sz w:val="36"/>
                      <w:szCs w:val="36"/>
                    </w:rPr>
                  </w:pPr>
                </w:p>
              </w:tc>
              <w:tc>
                <w:tcPr>
                  <w:tcW w:w="5743" w:type="dxa"/>
                </w:tcPr>
                <w:p w14:paraId="7CFCAD9F" w14:textId="21DFCD43" w:rsidR="00A045EF" w:rsidRPr="00CF134E" w:rsidRDefault="00CF134E" w:rsidP="00CF134E">
                  <w:pPr>
                    <w:pStyle w:val="Direccindeldestinatario"/>
                    <w:spacing w:after="0" w:line="240" w:lineRule="auto"/>
                    <w:jc w:val="right"/>
                    <w:rPr>
                      <w:rFonts w:ascii="Arial Black" w:hAnsi="Arial Black"/>
                      <w:sz w:val="28"/>
                      <w:szCs w:val="28"/>
                    </w:rPr>
                  </w:pPr>
                  <w:r>
                    <w:rPr>
                      <w:rFonts w:ascii="Arial Black" w:hAnsi="Arial Black"/>
                      <w:sz w:val="28"/>
                      <w:szCs w:val="28"/>
                    </w:rPr>
                    <w:t xml:space="preserve">             </w:t>
                  </w:r>
                  <w:r w:rsidRPr="00CF134E">
                    <w:rPr>
                      <w:rFonts w:ascii="Arial Black" w:hAnsi="Arial Black"/>
                      <w:color w:val="000000" w:themeColor="text1"/>
                      <w:sz w:val="28"/>
                      <w:szCs w:val="28"/>
                    </w:rPr>
                    <w:t>EBE TEGNOLOGY</w:t>
                  </w:r>
                  <w:r w:rsidR="00000000" w:rsidRPr="00CF134E">
                    <w:rPr>
                      <w:rFonts w:ascii="Arial Black" w:hAnsi="Arial Black"/>
                      <w:color w:val="000000" w:themeColor="text1"/>
                      <w:sz w:val="28"/>
                      <w:szCs w:val="28"/>
                      <w:lang w:val="es-ES"/>
                    </w:rPr>
                    <w:t xml:space="preserve"> </w:t>
                  </w:r>
                </w:p>
              </w:tc>
            </w:tr>
          </w:tbl>
          <w:p w14:paraId="2DAE4C2D" w14:textId="77777777" w:rsidR="00A045EF" w:rsidRDefault="00A045EF">
            <w:pPr>
              <w:pStyle w:val="Direccindeldestinatario"/>
              <w:spacing w:after="0" w:line="240" w:lineRule="auto"/>
            </w:pPr>
          </w:p>
        </w:tc>
        <w:tc>
          <w:tcPr>
            <w:tcW w:w="4647" w:type="dxa"/>
          </w:tcPr>
          <w:sdt>
            <w:sdtPr>
              <w:rPr>
                <w:rFonts w:ascii="Arial Black" w:hAnsi="Arial Black"/>
                <w:color w:val="000000" w:themeColor="text1"/>
                <w:sz w:val="28"/>
                <w:szCs w:val="28"/>
              </w:rPr>
              <w:id w:val="132277233"/>
              <w:placeholder>
                <w:docPart w:val="79F0E5DF29814542BED5D016D98EF95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12AD1671" w14:textId="1FC42816" w:rsidR="00A045EF" w:rsidRPr="001334F3" w:rsidRDefault="001334F3">
                <w:pPr>
                  <w:pStyle w:val="Nombredelremitente"/>
                  <w:spacing w:after="0" w:line="240" w:lineRule="auto"/>
                  <w:rPr>
                    <w:rFonts w:ascii="Arial Black" w:hAnsi="Arial Black"/>
                    <w:color w:val="000000" w:themeColor="text1"/>
                    <w:sz w:val="28"/>
                    <w:szCs w:val="28"/>
                  </w:rPr>
                </w:pPr>
                <w:r w:rsidRPr="001334F3">
                  <w:rPr>
                    <w:rFonts w:ascii="Arial Black" w:hAnsi="Arial Black"/>
                    <w:color w:val="000000" w:themeColor="text1"/>
                    <w:sz w:val="28"/>
                    <w:szCs w:val="28"/>
                  </w:rPr>
                  <w:t>Escuela de estudios superiores Calmecac</w:t>
                </w:r>
              </w:p>
            </w:sdtContent>
          </w:sdt>
          <w:p w14:paraId="3BF7BFF8" w14:textId="6E926761" w:rsidR="00A045EF" w:rsidRPr="00CF134E" w:rsidRDefault="00CA38E5" w:rsidP="00CA38E5">
            <w:pPr>
              <w:pStyle w:val="Direccindelremitente"/>
              <w:spacing w:after="0" w:line="240" w:lineRule="auto"/>
              <w:rPr>
                <w:rFonts w:ascii="Arial Black" w:hAnsi="Arial Black"/>
              </w:rPr>
            </w:pPr>
            <w:r w:rsidRPr="00CF134E">
              <w:rPr>
                <w:rFonts w:ascii="Arial Black" w:hAnsi="Arial Black"/>
                <w:color w:val="000000" w:themeColor="text1"/>
              </w:rPr>
              <w:t xml:space="preserve">Xalapa </w:t>
            </w:r>
            <w:r w:rsidR="001334F3" w:rsidRPr="00CF134E">
              <w:rPr>
                <w:rFonts w:ascii="Arial Black" w:hAnsi="Arial Black"/>
                <w:color w:val="000000" w:themeColor="text1"/>
              </w:rPr>
              <w:t>Enríquez</w:t>
            </w:r>
            <w:r w:rsidRPr="00CF134E">
              <w:rPr>
                <w:rFonts w:ascii="Arial Black" w:hAnsi="Arial Black"/>
                <w:color w:val="000000" w:themeColor="text1"/>
              </w:rPr>
              <w:t xml:space="preserve"> Ver </w:t>
            </w:r>
            <w:sdt>
              <w:sdtPr>
                <w:rPr>
                  <w:rFonts w:ascii="Arial Black" w:hAnsi="Arial Black"/>
                  <w:color w:val="000000" w:themeColor="text1"/>
                </w:rPr>
                <w:id w:val="19890522"/>
                <w:placeholder>
                  <w:docPart w:val="EF302324F9334B44B7E1F4ECD7A87CB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5-10T00:00:00Z">
                  <w:dateFormat w:val="d-M-yyyy"/>
                  <w:lid w:val="es-ES"/>
                  <w:storeMappedDataAs w:val="dateTime"/>
                  <w:calendar w:val="gregorian"/>
                </w:date>
              </w:sdtPr>
              <w:sdtContent>
                <w:r w:rsidR="00685EDB" w:rsidRPr="00685EDB">
                  <w:rPr>
                    <w:rFonts w:ascii="Arial Black" w:hAnsi="Arial Black"/>
                    <w:color w:val="000000" w:themeColor="text1"/>
                    <w:lang w:val="es-ES"/>
                  </w:rPr>
                  <w:t>10-5-2025</w:t>
                </w:r>
              </w:sdtContent>
            </w:sdt>
          </w:p>
        </w:tc>
      </w:tr>
    </w:tbl>
    <w:p w14:paraId="664D3C64" w14:textId="5C7D6871" w:rsidR="00A045EF" w:rsidRDefault="00A045EF"/>
    <w:p w14:paraId="3C12C396" w14:textId="1FD1B900" w:rsidR="00A045EF" w:rsidRDefault="00A045EF">
      <w:pPr>
        <w:pStyle w:val="Saludo"/>
      </w:pPr>
    </w:p>
    <w:p w14:paraId="2A2E5AC0" w14:textId="77777777" w:rsidR="001334F3" w:rsidRDefault="001334F3" w:rsidP="001334F3"/>
    <w:p w14:paraId="238AA157" w14:textId="77777777" w:rsidR="001334F3" w:rsidRDefault="001334F3" w:rsidP="001334F3"/>
    <w:p w14:paraId="280168B6" w14:textId="77777777" w:rsidR="001334F3" w:rsidRDefault="001334F3" w:rsidP="001334F3"/>
    <w:p w14:paraId="77C8B91B" w14:textId="77777777" w:rsidR="001334F3" w:rsidRDefault="001334F3" w:rsidP="001334F3"/>
    <w:p w14:paraId="395502F2" w14:textId="77777777" w:rsidR="001334F3" w:rsidRDefault="001334F3" w:rsidP="001334F3"/>
    <w:p w14:paraId="08A20EA5" w14:textId="77777777" w:rsidR="001334F3" w:rsidRDefault="001334F3" w:rsidP="001334F3"/>
    <w:p w14:paraId="7373473B" w14:textId="77777777" w:rsidR="001334F3" w:rsidRPr="001334F3" w:rsidRDefault="001334F3" w:rsidP="001334F3"/>
    <w:p w14:paraId="7DA0B8DF" w14:textId="73D82146" w:rsidR="00A045EF" w:rsidRDefault="00A045EF" w:rsidP="001334F3"/>
    <w:p w14:paraId="33986D87" w14:textId="6212635C" w:rsidR="00A045EF" w:rsidRDefault="00A045EF">
      <w:pPr>
        <w:pStyle w:val="Firma"/>
      </w:pPr>
    </w:p>
    <w:p w14:paraId="5AD07F78" w14:textId="5692DB75" w:rsidR="001334F3" w:rsidRPr="001334F3" w:rsidRDefault="00AF5764" w:rsidP="001334F3">
      <w:pPr>
        <w:pStyle w:val="Firma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AB2A2" wp14:editId="453BC5A5">
                <wp:simplePos x="0" y="0"/>
                <wp:positionH relativeFrom="column">
                  <wp:posOffset>4077970</wp:posOffset>
                </wp:positionH>
                <wp:positionV relativeFrom="paragraph">
                  <wp:posOffset>35560</wp:posOffset>
                </wp:positionV>
                <wp:extent cx="914400" cy="914400"/>
                <wp:effectExtent l="0" t="0" r="27940" b="19050"/>
                <wp:wrapNone/>
                <wp:docPr id="161097123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AE0CE" w14:textId="536001BE" w:rsidR="00CF134E" w:rsidRDefault="00CF134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Brenda Liliana </w:t>
                            </w:r>
                            <w:r w:rsidR="00685EDB">
                              <w:rPr>
                                <w:lang w:val="es-ES"/>
                              </w:rPr>
                              <w:t>Elvira Ortiz</w:t>
                            </w:r>
                          </w:p>
                          <w:p w14:paraId="347CE04C" w14:textId="687949B8" w:rsidR="00685EDB" w:rsidRDefault="00685E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Erick Fernando Olmedo </w:t>
                            </w:r>
                            <w:r w:rsidR="001334F3">
                              <w:rPr>
                                <w:lang w:val="es-ES"/>
                              </w:rPr>
                              <w:t>Hernández</w:t>
                            </w:r>
                          </w:p>
                          <w:p w14:paraId="0EF1291C" w14:textId="2B098B4E" w:rsidR="00685EDB" w:rsidRPr="00CF134E" w:rsidRDefault="00685ED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Evelyn Yanet Reyes Grajales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4AB2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1.1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" fillcolor="white [3201]" strokeweight=".5pt">
                <v:textbox>
                  <w:txbxContent>
                    <w:p w14:paraId="035AE0CE" w14:textId="536001BE" w:rsidR="00CF134E" w:rsidRDefault="00CF134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Brenda Liliana </w:t>
                      </w:r>
                      <w:r w:rsidR="00685EDB">
                        <w:rPr>
                          <w:lang w:val="es-ES"/>
                        </w:rPr>
                        <w:t>Elvira Ortiz</w:t>
                      </w:r>
                    </w:p>
                    <w:p w14:paraId="347CE04C" w14:textId="687949B8" w:rsidR="00685EDB" w:rsidRDefault="00685E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Erick Fernando Olmedo </w:t>
                      </w:r>
                      <w:r w:rsidR="001334F3">
                        <w:rPr>
                          <w:lang w:val="es-ES"/>
                        </w:rPr>
                        <w:t>Hernández</w:t>
                      </w:r>
                    </w:p>
                    <w:p w14:paraId="0EF1291C" w14:textId="2B098B4E" w:rsidR="00685EDB" w:rsidRPr="00CF134E" w:rsidRDefault="00685EDB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Evelyn Yanet Reyes Grajales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A686CB" w14:textId="451709E7" w:rsidR="00AF5764" w:rsidRPr="00AF5764" w:rsidRDefault="00AF5764" w:rsidP="00AF5764">
      <w:pPr>
        <w:pStyle w:val="Firma"/>
      </w:pPr>
    </w:p>
    <w:p w14:paraId="79AEB380" w14:textId="1FE3C022" w:rsidR="00A045EF" w:rsidRDefault="00BE4022">
      <w:r w:rsidRPr="00AF5764">
        <w:drawing>
          <wp:anchor distT="0" distB="0" distL="114300" distR="114300" simplePos="0" relativeHeight="251661312" behindDoc="0" locked="0" layoutInCell="1" allowOverlap="1" wp14:anchorId="0831AC2A" wp14:editId="12E609F1">
            <wp:simplePos x="0" y="0"/>
            <wp:positionH relativeFrom="column">
              <wp:posOffset>4054475</wp:posOffset>
            </wp:positionH>
            <wp:positionV relativeFrom="paragraph">
              <wp:posOffset>868257</wp:posOffset>
            </wp:positionV>
            <wp:extent cx="1903095" cy="1090295"/>
            <wp:effectExtent l="0" t="0" r="0" b="0"/>
            <wp:wrapTopAndBottom/>
            <wp:docPr id="1310222010" name="Imagen 7" descr="Un dibujo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22010" name="Imagen 7" descr="Un dibujo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rgbClr val="9FB8CD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10000" b="90000" l="10000" r="9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5E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F73CD" wp14:editId="4E7E6EED">
                <wp:simplePos x="0" y="0"/>
                <wp:positionH relativeFrom="column">
                  <wp:posOffset>3823970</wp:posOffset>
                </wp:positionH>
                <wp:positionV relativeFrom="paragraph">
                  <wp:posOffset>2004060</wp:posOffset>
                </wp:positionV>
                <wp:extent cx="2499360" cy="0"/>
                <wp:effectExtent l="0" t="0" r="0" b="0"/>
                <wp:wrapNone/>
                <wp:docPr id="196009883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76F89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1pt,157.8pt" to="497.9pt,1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" strokecolor="#727ca3 [3204]"/>
            </w:pict>
          </mc:Fallback>
        </mc:AlternateContent>
      </w:r>
    </w:p>
    <w:sectPr w:rsidR="00A045EF">
      <w:headerReference w:type="even" r:id="rId14"/>
      <w:footerReference w:type="even" r:id="rId15"/>
      <w:footerReference w:type="default" r:id="rId16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1F25E5" w14:textId="77777777" w:rsidR="00E21697" w:rsidRDefault="00E21697">
      <w:pPr>
        <w:spacing w:after="0" w:line="240" w:lineRule="auto"/>
      </w:pPr>
      <w:r>
        <w:separator/>
      </w:r>
    </w:p>
  </w:endnote>
  <w:endnote w:type="continuationSeparator" w:id="0">
    <w:p w14:paraId="4A3226C0" w14:textId="77777777" w:rsidR="00E21697" w:rsidRDefault="00E2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67D12" w14:textId="77777777" w:rsidR="00A045EF" w:rsidRDefault="00000000">
    <w:pPr>
      <w:pStyle w:val="Piedepginaizquierdo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  <w:lang w:val="es-ES"/>
      </w:rPr>
      <w:t xml:space="preserve"> Página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>PAGE  \* Arabic  \* MERGEFORMAT</w:instrText>
    </w:r>
    <w:r>
      <w:rPr>
        <w:color w:val="7F7F7F" w:themeColor="text1" w:themeTint="80"/>
      </w:rPr>
      <w:fldChar w:fldCharType="separate"/>
    </w:r>
    <w:r>
      <w:rPr>
        <w:color w:val="7F7F7F" w:themeColor="text1" w:themeTint="80"/>
        <w:lang w:val="es-ES"/>
      </w:rPr>
      <w:t>2</w:t>
    </w:r>
    <w:r>
      <w:rPr>
        <w:color w:val="7F7F7F" w:themeColor="text1" w:themeTint="80"/>
      </w:rPr>
      <w:fldChar w:fldCharType="end"/>
    </w:r>
  </w:p>
  <w:p w14:paraId="2AB8C354" w14:textId="77777777" w:rsidR="00A045EF" w:rsidRDefault="00A045E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88413" w14:textId="77777777" w:rsidR="00A045EF" w:rsidRDefault="00000000">
    <w:pPr>
      <w:pStyle w:val="Piedepginaderecho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  <w:lang w:val="es-ES"/>
      </w:rPr>
      <w:t xml:space="preserve"> Página </w:t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>PAGE  \* Arabic  \* MERGEFORMAT</w:instrText>
    </w:r>
    <w:r>
      <w:rPr>
        <w:color w:val="7F7F7F" w:themeColor="text1" w:themeTint="80"/>
      </w:rPr>
      <w:fldChar w:fldCharType="separate"/>
    </w:r>
    <w:r>
      <w:rPr>
        <w:color w:val="7F7F7F" w:themeColor="text1" w:themeTint="80"/>
        <w:lang w:val="es-ES"/>
      </w:rPr>
      <w:t>2</w:t>
    </w:r>
    <w:r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43375" w14:textId="77777777" w:rsidR="00E21697" w:rsidRDefault="00E21697">
      <w:pPr>
        <w:spacing w:after="0" w:line="240" w:lineRule="auto"/>
      </w:pPr>
      <w:r>
        <w:separator/>
      </w:r>
    </w:p>
  </w:footnote>
  <w:footnote w:type="continuationSeparator" w:id="0">
    <w:p w14:paraId="0DA9950E" w14:textId="77777777" w:rsidR="00E21697" w:rsidRDefault="00E21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9B3A8" w14:textId="77777777" w:rsidR="00A045EF" w:rsidRDefault="00000000">
    <w:pPr>
      <w:pStyle w:val="Encabezadoizquierdo"/>
      <w:jc w:val="right"/>
      <w:rPr>
        <w:color w:val="7F7F7F" w:themeColor="text1" w:themeTint="80"/>
      </w:rPr>
    </w:pPr>
    <w:r>
      <w:rPr>
        <w:color w:val="CEDBE6" w:themeColor="accent2" w:themeTint="80"/>
      </w:rPr>
      <w:sym w:font="Wingdings 3" w:char="F07D"/>
    </w:r>
    <w:r>
      <w:rPr>
        <w:color w:val="7F7F7F" w:themeColor="text1" w:themeTint="80"/>
      </w:rPr>
      <w:t xml:space="preserve"> </w:t>
    </w:r>
  </w:p>
  <w:p w14:paraId="165E25B3" w14:textId="77777777" w:rsidR="00A045EF" w:rsidRDefault="00A045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 w16cid:durableId="1384717655">
    <w:abstractNumId w:val="4"/>
  </w:num>
  <w:num w:numId="2" w16cid:durableId="1619871788">
    <w:abstractNumId w:val="4"/>
  </w:num>
  <w:num w:numId="3" w16cid:durableId="1659335998">
    <w:abstractNumId w:val="3"/>
  </w:num>
  <w:num w:numId="4" w16cid:durableId="405614781">
    <w:abstractNumId w:val="3"/>
  </w:num>
  <w:num w:numId="5" w16cid:durableId="642125171">
    <w:abstractNumId w:val="2"/>
  </w:num>
  <w:num w:numId="6" w16cid:durableId="1408268365">
    <w:abstractNumId w:val="2"/>
  </w:num>
  <w:num w:numId="7" w16cid:durableId="1197546191">
    <w:abstractNumId w:val="1"/>
  </w:num>
  <w:num w:numId="8" w16cid:durableId="1384981107">
    <w:abstractNumId w:val="1"/>
  </w:num>
  <w:num w:numId="9" w16cid:durableId="1469084916">
    <w:abstractNumId w:val="0"/>
  </w:num>
  <w:num w:numId="10" w16cid:durableId="1529642480">
    <w:abstractNumId w:val="0"/>
  </w:num>
  <w:num w:numId="11" w16cid:durableId="248852527">
    <w:abstractNumId w:val="4"/>
  </w:num>
  <w:num w:numId="12" w16cid:durableId="1539660123">
    <w:abstractNumId w:val="3"/>
  </w:num>
  <w:num w:numId="13" w16cid:durableId="382407795">
    <w:abstractNumId w:val="2"/>
  </w:num>
  <w:num w:numId="14" w16cid:durableId="1068573315">
    <w:abstractNumId w:val="1"/>
  </w:num>
  <w:num w:numId="15" w16cid:durableId="1603681075">
    <w:abstractNumId w:val="0"/>
  </w:num>
  <w:num w:numId="16" w16cid:durableId="2081974462">
    <w:abstractNumId w:val="4"/>
  </w:num>
  <w:num w:numId="17" w16cid:durableId="1388265079">
    <w:abstractNumId w:val="3"/>
  </w:num>
  <w:num w:numId="18" w16cid:durableId="1864054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DateAndTime/>
  <w:proofState w:spelling="clean" w:grammar="clean"/>
  <w:attachedTemplate r:id="rId1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E5"/>
    <w:rsid w:val="00125D2A"/>
    <w:rsid w:val="001334F3"/>
    <w:rsid w:val="002D0E8A"/>
    <w:rsid w:val="00685EDB"/>
    <w:rsid w:val="007C5A4E"/>
    <w:rsid w:val="00A045EF"/>
    <w:rsid w:val="00AF5764"/>
    <w:rsid w:val="00BE4022"/>
    <w:rsid w:val="00CA38E5"/>
    <w:rsid w:val="00CF134E"/>
    <w:rsid w:val="00E2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B84D7A"/>
  <w15:docId w15:val="{DB843460-A22D-4D19-B2F1-28F8A567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63C53" w:themeColor="accent1" w:themeShade="7F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63C53" w:themeColor="accent1" w:themeShade="7F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Sinespaciado">
    <w:name w:val="No Spacing"/>
    <w:basedOn w:val="Normal"/>
    <w:link w:val="SinespaciadoCar"/>
    <w:uiPriority w:val="99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99"/>
    <w:rPr>
      <w:sz w:val="20"/>
    </w:rPr>
  </w:style>
  <w:style w:type="paragraph" w:styleId="Cierre">
    <w:name w:val="Closing"/>
    <w:basedOn w:val="Normal"/>
    <w:link w:val="CierreCar"/>
    <w:uiPriority w:val="7"/>
    <w:unhideWhenUsed/>
    <w:qFormat/>
    <w:pPr>
      <w:spacing w:before="240" w:after="0"/>
      <w:ind w:right="4320"/>
    </w:pPr>
    <w:rPr>
      <w:sz w:val="22"/>
    </w:rPr>
  </w:style>
  <w:style w:type="character" w:customStyle="1" w:styleId="CierreCar">
    <w:name w:val="Cierre Car"/>
    <w:basedOn w:val="Fuentedeprrafopredeter"/>
    <w:link w:val="Cierre"/>
    <w:uiPriority w:val="7"/>
  </w:style>
  <w:style w:type="paragraph" w:customStyle="1" w:styleId="Direccindeldestinatario">
    <w:name w:val="Dirección del destinatario"/>
    <w:basedOn w:val="Sinespaciado"/>
    <w:link w:val="Carcterdedireccindedestinatario"/>
    <w:uiPriority w:val="5"/>
    <w:qFormat/>
    <w:pPr>
      <w:spacing w:before="200" w:after="200" w:line="276" w:lineRule="auto"/>
      <w:contextualSpacing/>
    </w:pPr>
    <w:rPr>
      <w:rFonts w:asciiTheme="majorHAnsi" w:hAnsiTheme="majorHAnsi"/>
      <w:color w:val="9FB8CD" w:themeColor="accent2"/>
      <w:sz w:val="18"/>
    </w:rPr>
  </w:style>
  <w:style w:type="paragraph" w:styleId="Saludo">
    <w:name w:val="Salutation"/>
    <w:basedOn w:val="Normal"/>
    <w:next w:val="Normal"/>
    <w:link w:val="SaludoCar"/>
    <w:uiPriority w:val="6"/>
    <w:unhideWhenUsed/>
    <w:qFormat/>
    <w:pPr>
      <w:spacing w:before="400" w:after="320" w:line="240" w:lineRule="auto"/>
    </w:pPr>
    <w:rPr>
      <w:b/>
      <w:sz w:val="22"/>
    </w:rPr>
  </w:style>
  <w:style w:type="character" w:customStyle="1" w:styleId="SaludoCar">
    <w:name w:val="Saludo Car"/>
    <w:basedOn w:val="Fuentedeprrafopredeter"/>
    <w:link w:val="Saludo"/>
    <w:uiPriority w:val="6"/>
    <w:rPr>
      <w:b/>
    </w:rPr>
  </w:style>
  <w:style w:type="paragraph" w:customStyle="1" w:styleId="Direccindelremitente">
    <w:name w:val="Dirección del remitente"/>
    <w:basedOn w:val="Sinespaciado"/>
    <w:link w:val="Carcterdedireccindelremitente"/>
    <w:uiPriority w:val="3"/>
    <w:qFormat/>
    <w:pPr>
      <w:spacing w:before="200" w:after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customStyle="1" w:styleId="Nombredeldestinatario">
    <w:name w:val="Nombre del destinatario"/>
    <w:basedOn w:val="Direccindeldestinatario"/>
    <w:link w:val="Carcterdenombrededestinatario"/>
    <w:uiPriority w:val="4"/>
    <w:qFormat/>
    <w:pPr>
      <w:spacing w:before="80"/>
    </w:pPr>
    <w:rPr>
      <w:b/>
      <w:color w:val="525A7D" w:themeColor="accent1" w:themeShade="BF"/>
      <w:sz w:val="20"/>
    </w:rPr>
  </w:style>
  <w:style w:type="paragraph" w:customStyle="1" w:styleId="Nombredelremitente">
    <w:name w:val="Nombre del remitente"/>
    <w:basedOn w:val="Direccindelremitente"/>
    <w:link w:val="Carcterdelnombredelremitente"/>
    <w:uiPriority w:val="2"/>
    <w:qFormat/>
    <w:rPr>
      <w:b/>
      <w:color w:val="525A7D" w:themeColor="accent1" w:themeShade="BF"/>
      <w:sz w:val="20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3"/>
    <w:rPr>
      <w:rFonts w:asciiTheme="majorHAnsi" w:hAnsiTheme="majorHAnsi"/>
      <w:color w:val="9FB8CD" w:themeColor="accent2"/>
      <w:sz w:val="18"/>
      <w:szCs w:val="18"/>
    </w:rPr>
  </w:style>
  <w:style w:type="character" w:customStyle="1" w:styleId="Carcterdelnombredelremitente">
    <w:name w:val="Carácter del nombre del remitente"/>
    <w:basedOn w:val="Carcterdedireccindelremitente"/>
    <w:link w:val="Nombredelremitente"/>
    <w:uiPriority w:val="2"/>
    <w:rPr>
      <w:rFonts w:asciiTheme="majorHAnsi" w:hAnsiTheme="majorHAnsi"/>
      <w:b/>
      <w:color w:val="525A7D" w:themeColor="accent1" w:themeShade="BF"/>
      <w:sz w:val="20"/>
      <w:szCs w:val="20"/>
    </w:rPr>
  </w:style>
  <w:style w:type="character" w:customStyle="1" w:styleId="Carcterdedireccindedestinatario">
    <w:name w:val="Carácter de dirección de destinatario"/>
    <w:basedOn w:val="SinespaciadoCar"/>
    <w:link w:val="Direccindeldestinatario"/>
    <w:uiPriority w:val="5"/>
    <w:rPr>
      <w:rFonts w:asciiTheme="majorHAnsi" w:hAnsiTheme="majorHAnsi"/>
      <w:color w:val="9FB8CD" w:themeColor="accent2"/>
      <w:sz w:val="18"/>
    </w:rPr>
  </w:style>
  <w:style w:type="character" w:customStyle="1" w:styleId="Carcterdenombrededestinatario">
    <w:name w:val="Carácter de nombre de destinatario"/>
    <w:basedOn w:val="Carcterdedireccindedestinatario"/>
    <w:link w:val="Nombredeldestinatario"/>
    <w:uiPriority w:val="4"/>
    <w:rPr>
      <w:rFonts w:asciiTheme="majorHAnsi" w:hAnsiTheme="majorHAnsi"/>
      <w:b/>
      <w:color w:val="525A7D" w:themeColor="accent1" w:themeShade="BF"/>
      <w:sz w:val="20"/>
    </w:rPr>
  </w:style>
  <w:style w:type="paragraph" w:customStyle="1" w:styleId="Nombredelremitentealfirmar">
    <w:name w:val="Nombre del remitente (al firmar)"/>
    <w:basedOn w:val="Sinespaciado"/>
    <w:uiPriority w:val="7"/>
    <w:pPr>
      <w:pBdr>
        <w:top w:val="single" w:sz="4" w:space="1" w:color="727CA3" w:themeColor="accent1"/>
      </w:pBdr>
      <w:ind w:right="4320"/>
    </w:pPr>
    <w:rPr>
      <w:b/>
      <w:color w:val="727CA3" w:themeColor="accent1"/>
    </w:rPr>
  </w:style>
  <w:style w:type="paragraph" w:styleId="Firma">
    <w:name w:val="Signature"/>
    <w:basedOn w:val="Normal"/>
    <w:link w:val="FirmaCar"/>
    <w:uiPriority w:val="99"/>
    <w:unhideWhenUsed/>
    <w:pPr>
      <w:spacing w:after="0" w:line="240" w:lineRule="auto"/>
    </w:pPr>
  </w:style>
  <w:style w:type="character" w:customStyle="1" w:styleId="FirmaCar">
    <w:name w:val="Firma Car"/>
    <w:basedOn w:val="Fuentedeprrafopredeter"/>
    <w:link w:val="Firma"/>
    <w:uiPriority w:val="99"/>
    <w:rPr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styleId="Ttulodellibro">
    <w:name w:val="Book Title"/>
    <w:basedOn w:val="Fuentedeprrafopredeter"/>
    <w:uiPriority w:val="33"/>
    <w:qFormat/>
    <w:rPr>
      <w:i/>
      <w:iCs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27CA3" w:themeColor="accent1"/>
      <w:sz w:val="18"/>
      <w:szCs w:val="18"/>
    </w:rPr>
  </w:style>
  <w:style w:type="character" w:styleId="nfasis">
    <w:name w:val="Emphasis"/>
    <w:uiPriority w:val="20"/>
    <w:qFormat/>
    <w:rPr>
      <w:b/>
      <w:bCs/>
      <w:i/>
      <w:iCs/>
      <w:spacing w:val="1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eastAsiaTheme="majorEastAsia" w:hAnsiTheme="majorHAnsi" w:cstheme="majorBidi"/>
      <w:b/>
      <w:bCs/>
      <w:color w:val="4D5676" w:themeColor="accent1" w:themeShade="B5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63C5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63C5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Pr>
      <w:color w:val="B292CA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smallCaps/>
      <w:color w:val="727CA3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727CA3" w:themeColor="accent1"/>
      </w:pBdr>
      <w:spacing w:before="320" w:after="480"/>
      <w:ind w:left="936" w:right="936"/>
    </w:pPr>
    <w:rPr>
      <w:b/>
      <w:bCs/>
      <w:i/>
      <w:iCs/>
      <w:color w:val="727CA3" w:themeColor="accent1"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727CA3" w:themeColor="accent1"/>
    </w:rPr>
  </w:style>
  <w:style w:type="character" w:styleId="Referenciaintensa">
    <w:name w:val="Intense Reference"/>
    <w:basedOn w:val="Fuentedeprrafopredeter"/>
    <w:uiPriority w:val="32"/>
    <w:qFormat/>
    <w:rPr>
      <w:smallCaps/>
      <w:spacing w:val="5"/>
      <w:u w:val="single"/>
    </w:rPr>
  </w:style>
  <w:style w:type="table" w:customStyle="1" w:styleId="B2LightShadingAccent2">
    <w:name w:val="B2 Light Shading Accent 2"/>
    <w:basedOn w:val="Tablanormal"/>
    <w:uiPriority w:val="42"/>
    <w:pPr>
      <w:spacing w:after="0" w:line="240" w:lineRule="auto"/>
    </w:pPr>
    <w:rPr>
      <w:rFonts w:ascii="Arial" w:hAnsi="Arial"/>
      <w:color w:val="628BAD" w:themeColor="accent2" w:themeShade="BF"/>
    </w:rPr>
    <w:tblPr>
      <w:tblStyleRowBandSize w:val="1"/>
      <w:tblStyleColBandSize w:val="1"/>
      <w:tblBorders>
        <w:top w:val="single" w:sz="8" w:space="0" w:color="9FB8CD" w:themeColor="accent2"/>
        <w:bottom w:val="single" w:sz="8" w:space="0" w:color="9FB8CD" w:themeColor="accent2"/>
      </w:tblBorders>
    </w:tblPr>
    <w:tblStylePr w:type="fir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lastRow">
      <w:rPr>
        <w:b/>
        <w:bCs/>
        <w:color w:val="628BAD" w:themeColor="accent2" w:themeShade="BF"/>
      </w:rPr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</w:tcPr>
    </w:tblStylePr>
    <w:tblStylePr w:type="firstCol">
      <w:rPr>
        <w:b/>
        <w:bCs/>
        <w:color w:val="628BAD" w:themeColor="accent2" w:themeShade="BF"/>
      </w:rPr>
    </w:tblStylePr>
    <w:tblStylePr w:type="lastCol">
      <w:rPr>
        <w:b/>
        <w:bCs/>
        <w:color w:val="628BAD" w:themeColor="accent2" w:themeShade="BF"/>
      </w:rPr>
    </w:tblStylePr>
    <w:tblStylePr w:type="band1Vert">
      <w:tblPr/>
      <w:tcPr>
        <w:tcBorders>
          <w:top w:val="single" w:sz="8" w:space="0" w:color="9FB8CD" w:themeColor="accent2"/>
          <w:left w:val="nil"/>
          <w:bottom w:val="single" w:sz="8" w:space="0" w:color="9FB8CD" w:themeColor="accent2"/>
          <w:right w:val="nil"/>
          <w:insideH w:val="nil"/>
          <w:insideV w:val="nil"/>
        </w:tcBorders>
        <w:shd w:val="clear" w:color="auto" w:fill="E7EDF2" w:themeFill="accent2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DF2" w:themeFill="accent2" w:themeFillTint="3F"/>
      </w:tcPr>
    </w:tblStylePr>
  </w:style>
  <w:style w:type="paragraph" w:styleId="Listaconvietas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aconvietas4">
    <w:name w:val="List Bullet 4"/>
    <w:basedOn w:val="Normal"/>
    <w:uiPriority w:val="36"/>
    <w:semiHidden/>
    <w:unhideWhenUsed/>
    <w:pPr>
      <w:numPr>
        <w:numId w:val="14"/>
      </w:numPr>
      <w:spacing w:after="120"/>
      <w:contextualSpacing/>
    </w:pPr>
  </w:style>
  <w:style w:type="paragraph" w:styleId="Listaconvietas5">
    <w:name w:val="List Bullet 5"/>
    <w:basedOn w:val="Normal"/>
    <w:uiPriority w:val="36"/>
    <w:semiHidden/>
    <w:unhideWhenUsed/>
    <w:pPr>
      <w:numPr>
        <w:numId w:val="15"/>
      </w:numPr>
      <w:spacing w:after="1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  <w:sz w:val="22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character" w:styleId="Textoennegrita">
    <w:name w:val="Strong"/>
    <w:uiPriority w:val="22"/>
    <w:qFormat/>
    <w:rPr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pPr>
      <w:numPr>
        <w:ilvl w:val="1"/>
      </w:numPr>
    </w:pPr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ajorEastAsia" w:hAnsiTheme="majorHAnsi" w:cstheme="majorBidi"/>
      <w:i/>
      <w:iCs/>
      <w:color w:val="727CA3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</w:rPr>
  </w:style>
  <w:style w:type="character" w:styleId="Referenciasutil">
    <w:name w:val="Subtle Reference"/>
    <w:basedOn w:val="Fuentedeprrafopredeter"/>
    <w:uiPriority w:val="31"/>
    <w:qFormat/>
    <w:rPr>
      <w:smallCaps/>
    </w:rPr>
  </w:style>
  <w:style w:type="paragraph" w:styleId="Ttulo">
    <w:name w:val="Title"/>
    <w:basedOn w:val="Normal"/>
    <w:link w:val="TtuloCar"/>
    <w:uiPriority w:val="10"/>
    <w:semiHidden/>
    <w:unhideWhenUsed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olor w:val="383842" w:themeColor="text2" w:themeShade="CC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Encabezadoizquierdo">
    <w:name w:val="Encabezado izquierdo"/>
    <w:basedOn w:val="Encabezado"/>
    <w:uiPriority w:val="35"/>
    <w:semiHidden/>
    <w:unhideWhenUsed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Normal"/>
    <w:uiPriority w:val="35"/>
    <w:semiHidden/>
    <w:unhideWhenUsed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Piedepgina"/>
    <w:uiPriority w:val="35"/>
    <w:unhideWhenUsed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Encabezado"/>
    <w:uiPriority w:val="35"/>
    <w:unhideWhenUsed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3082\Origin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F0E5DF29814542BED5D016D98EF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81C72-2DA9-495D-BA8E-A1020EC6F4ED}"/>
      </w:docPartPr>
      <w:docPartBody>
        <w:p w:rsidR="00000000" w:rsidRDefault="00000000">
          <w:pPr>
            <w:pStyle w:val="79F0E5DF29814542BED5D016D98EF95E"/>
          </w:pPr>
          <w:r>
            <w:rPr>
              <w:color w:val="156082" w:themeColor="accent1"/>
              <w:lang w:val="es-ES"/>
            </w:rPr>
            <w:t>[Escriba el nombre del remitente]</w:t>
          </w:r>
        </w:p>
      </w:docPartBody>
    </w:docPart>
    <w:docPart>
      <w:docPartPr>
        <w:name w:val="EF302324F9334B44B7E1F4ECD7A87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F26F6-240C-4981-BCFD-4258D3D24245}"/>
      </w:docPartPr>
      <w:docPartBody>
        <w:p w:rsidR="00000000" w:rsidRDefault="00AA285C" w:rsidP="00AA285C">
          <w:pPr>
            <w:pStyle w:val="EF302324F9334B44B7E1F4ECD7A87CBE"/>
          </w:pPr>
          <w:r>
            <w:rPr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5C"/>
    <w:rsid w:val="00125D2A"/>
    <w:rsid w:val="00AA285C"/>
    <w:rsid w:val="00E7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176F1D6BE5C4DD1A5AF7D7FE70E1E65">
    <w:name w:val="2176F1D6BE5C4DD1A5AF7D7FE70E1E65"/>
  </w:style>
  <w:style w:type="paragraph" w:customStyle="1" w:styleId="35918266C89046E9B356A67385A08531">
    <w:name w:val="35918266C89046E9B356A67385A08531"/>
  </w:style>
  <w:style w:type="paragraph" w:customStyle="1" w:styleId="344708A9CB1A4465AB0AA9F0E0FE2055">
    <w:name w:val="344708A9CB1A4465AB0AA9F0E0FE2055"/>
  </w:style>
  <w:style w:type="paragraph" w:customStyle="1" w:styleId="79F0E5DF29814542BED5D016D98EF95E">
    <w:name w:val="79F0E5DF29814542BED5D016D98EF95E"/>
  </w:style>
  <w:style w:type="paragraph" w:customStyle="1" w:styleId="766E9BB81EF0481DA7B31291BB75E3B4">
    <w:name w:val="766E9BB81EF0481DA7B31291BB75E3B4"/>
  </w:style>
  <w:style w:type="paragraph" w:customStyle="1" w:styleId="3B6A350BABE344BC94976D8FC2BA4108">
    <w:name w:val="3B6A350BABE344BC94976D8FC2BA4108"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DEF1775022C44E02BDCD40ED40A0031A">
    <w:name w:val="DEF1775022C44E02BDCD40ED40A0031A"/>
  </w:style>
  <w:style w:type="paragraph" w:customStyle="1" w:styleId="3EEA4B30ECD2435F9C83F40137B552F6">
    <w:name w:val="3EEA4B30ECD2435F9C83F40137B552F6"/>
  </w:style>
  <w:style w:type="paragraph" w:customStyle="1" w:styleId="4AE94117AF7A4B69A5F3151D0A9AD664">
    <w:name w:val="4AE94117AF7A4B69A5F3151D0A9AD664"/>
  </w:style>
  <w:style w:type="paragraph" w:customStyle="1" w:styleId="2904F334ACBD4E8BB70FDB629A774C96">
    <w:name w:val="2904F334ACBD4E8BB70FDB629A774C96"/>
  </w:style>
  <w:style w:type="paragraph" w:customStyle="1" w:styleId="3402089B2E5B44139BF474EE74A9C511">
    <w:name w:val="3402089B2E5B44139BF474EE74A9C511"/>
  </w:style>
  <w:style w:type="paragraph" w:customStyle="1" w:styleId="79ADF10EF3DF4B1CA709AF6B1A481B68">
    <w:name w:val="79ADF10EF3DF4B1CA709AF6B1A481B68"/>
  </w:style>
  <w:style w:type="paragraph" w:customStyle="1" w:styleId="7AF8075BE9C84F0E8DB79F080AC0196F">
    <w:name w:val="7AF8075BE9C84F0E8DB79F080AC0196F"/>
  </w:style>
  <w:style w:type="paragraph" w:customStyle="1" w:styleId="318CAD408D264C5B81F78EA5508EF06C">
    <w:name w:val="318CAD408D264C5B81F78EA5508EF06C"/>
    <w:rsid w:val="00AA285C"/>
  </w:style>
  <w:style w:type="paragraph" w:customStyle="1" w:styleId="BB8592CC742E4C3D97F6824273F3BC09">
    <w:name w:val="BB8592CC742E4C3D97F6824273F3BC09"/>
    <w:rsid w:val="00AA285C"/>
  </w:style>
  <w:style w:type="paragraph" w:customStyle="1" w:styleId="EF302324F9334B44B7E1F4ECD7A87CBE">
    <w:name w:val="EF302324F9334B44B7E1F4ECD7A87CBE"/>
    <w:rsid w:val="00AA2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SelectedStyle=""/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CoverPageProperties xmlns="http://schemas.microsoft.com/office/2006/coverPageProps">
  <PublishDate>2025-05-10T00:00:00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99F669D-8B70-4F4E-8388-9BD3A233BE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59CD23-8955-4B04-B30A-16173F900A5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E45F724-1C19-43E8-AA8D-805D99115A37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OriginLetter</Template>
  <TotalTime>59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de estudios superiores Calmecac</dc:creator>
  <cp:lastModifiedBy>a9737</cp:lastModifiedBy>
  <cp:revision>2</cp:revision>
  <dcterms:created xsi:type="dcterms:W3CDTF">2025-05-15T03:34:00Z</dcterms:created>
  <dcterms:modified xsi:type="dcterms:W3CDTF">2025-05-15T04:40:00Z</dcterms:modified>
</cp:coreProperties>
</file>